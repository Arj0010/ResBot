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80"/>
        <w:jc w:val="center"/>
      </w:pPr>
      <w:r>
        <w:rPr>
          <w:b/>
          <w:sz w:val="32"/>
        </w:rPr>
        <w:t>Arjun Vavullipathy</w:t>
      </w:r>
    </w:p>
    <w:p>
      <w:pPr>
        <w:spacing w:after="120"/>
        <w:jc w:val="center"/>
      </w:pPr>
      <w:r>
        <w:t>Bangalore</w:t>
      </w:r>
      <w:r>
        <w:t xml:space="preserve"> • </w:t>
      </w:r>
      <w:r>
        <w:t>arjun@example.com</w:t>
      </w:r>
      <w:r>
        <w:t xml:space="preserve"> • </w:t>
      </w:r>
      <w:r>
        <w:t>9876543210</w:t>
      </w:r>
      <w:r>
        <w:t xml:space="preserve"> • </w:t>
      </w:r>
      <w:hyperlink r:id="rId9">
        <w:r>
          <w:rPr>
            <w:u w:val="single"/>
            <w:color w:val="0000FF"/>
          </w:rPr>
          <w:t>LinkedIn</w:t>
        </w:r>
      </w:hyperlink>
      <w:r>
        <w:t xml:space="preserve"> • </w:t>
      </w:r>
      <w:hyperlink r:id="rId10">
        <w:r>
          <w:rPr>
            <w:u w:val="single"/>
            <w:color w:val="0000FF"/>
          </w:rPr>
          <w:t>GitHub</w:t>
        </w:r>
      </w:hyperlink>
      <w:r>
        <w:t xml:space="preserve"> • </w:t>
      </w:r>
      <w:hyperlink r:id="rId11">
        <w:r>
          <w:rPr>
            <w:u w:val="single"/>
            <w:color w:val="0000FF"/>
          </w:rPr>
          <w:t>HuggingFace</w:t>
        </w:r>
      </w:hyperlink>
    </w:p>
    <w:p>
      <w:pPr>
        <w:pBdr>
          <w:bottom w:val="single" w:sz="6" w:space="1" w:color="000000"/>
        </w:pBdr>
      </w:pPr>
    </w:p>
    <w:p>
      <w:pPr>
        <w:jc w:val="left"/>
      </w:pPr>
      <w:r>
        <w:rPr>
          <w:b/>
        </w:rPr>
        <w:t>SUMMARY</w:t>
      </w:r>
    </w:p>
    <w:p>
      <w:r>
        <w:t>Highly motivated AI Engineer proficient in Python and NLP.</w:t>
      </w:r>
    </w:p>
    <w:p>
      <w:pPr>
        <w:pBdr>
          <w:bottom w:val="single" w:sz="6" w:space="1" w:color="000000"/>
        </w:pBdr>
      </w:pPr>
    </w:p>
    <w:p>
      <w:pPr>
        <w:jc w:val="left"/>
      </w:pPr>
      <w:r>
        <w:rPr>
          <w:b/>
        </w:rP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 Joseph’s University</w:t>
            </w:r>
            <w:r>
              <w:t xml:space="preserve"> — Bangalore</w:t>
            </w:r>
          </w:p>
          <w:p>
            <w:r>
              <w:t>BCA in Data Analytics, GPA: 7.7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2025</w:t>
            </w:r>
          </w:p>
        </w:tc>
      </w:tr>
    </w:tbl>
    <w:p/>
    <w:p>
      <w:pPr>
        <w:pBdr>
          <w:bottom w:val="single" w:sz="6" w:space="1" w:color="000000"/>
        </w:pBdr>
      </w:pPr>
    </w:p>
    <w:p>
      <w:pPr>
        <w:jc w:val="left"/>
      </w:pPr>
      <w:r>
        <w:rPr>
          <w:b/>
        </w:rPr>
        <w:t>EXPERIENCE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Oryzed</w:t>
            </w:r>
          </w:p>
          <w:p>
            <w:r>
              <w:rPr>
                <w:i/>
              </w:rPr>
              <w:t>AI Intern</w:t>
            </w:r>
          </w:p>
          <w:p>
            <w:pPr>
              <w:spacing w:after="20"/>
            </w:pPr>
            <w:r>
              <w:t>• Built chatbot using LLaMA 3.1</w:t>
            </w:r>
          </w:p>
          <w:p>
            <w:pPr>
              <w:spacing w:after="20"/>
            </w:pPr>
            <w:r>
              <w:t>• Developed NLP pipelines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2025-07 – Present | Bangalore</w:t>
            </w:r>
          </w:p>
        </w:tc>
      </w:tr>
    </w:tbl>
    <w:p/>
    <w:p>
      <w:pPr>
        <w:jc w:val="left"/>
      </w:pPr>
      <w:r>
        <w:rPr>
          <w:b/>
        </w:rPr>
        <w:t>PROJECTS</w:t>
      </w:r>
    </w:p>
    <w:p>
      <w:r>
        <w:rPr>
          <w:b/>
        </w:rPr>
        <w:t>Suicide Prediction Dashboard</w:t>
      </w:r>
      <w:r>
        <w:t xml:space="preserve"> — Python, PCA</w:t>
      </w:r>
    </w:p>
    <w:p>
      <w:r>
        <w:t>• Achieved 88% accuracy</w:t>
      </w:r>
    </w:p>
    <w:p>
      <w:r>
        <w:t>• Integrated dashboard with Power BI</w:t>
      </w:r>
    </w:p>
    <w:p>
      <w:pPr>
        <w:pBdr>
          <w:bottom w:val="single" w:sz="6" w:space="1" w:color="000000"/>
        </w:pBdr>
      </w:pPr>
    </w:p>
    <w:p>
      <w:pPr>
        <w:jc w:val="left"/>
      </w:pPr>
      <w:r>
        <w:rPr>
          <w:b/>
        </w:rPr>
        <w:t>SKILLS &amp; INTERESTS</w:t>
      </w:r>
    </w:p>
    <w:p>
      <w:r>
        <w:t>Technical: Python, NLP, SQL</w:t>
      </w:r>
    </w:p>
    <w:p>
      <w:r>
        <w:t>Non-Technical: Communication, Teamwork</w:t>
      </w:r>
    </w:p>
    <w:p>
      <w:r>
        <w:t>Languages: English, Hindi</w:t>
      </w:r>
    </w:p>
    <w:p>
      <w:r>
        <w:t>Certifications: Supervised Machine Learning – DeepLearning.AI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40"/>
    </w:pPr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4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4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4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4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4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4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4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spacing w:after="4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4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4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after="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after="40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4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4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4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after="40"/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spacing w:after="40"/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spacing w:after="40"/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after="40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after="4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after="4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after="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after="4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after="4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4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4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4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40"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after="4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 w:after="4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4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spacing w:after="40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4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4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4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4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4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4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4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4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4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4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4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4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4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4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4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4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4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4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4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4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4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4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4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4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4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4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4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4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4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4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4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4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4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4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4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4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4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4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4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4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4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4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4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4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linkedin.com/in/arjunv" TargetMode="External"/><Relationship Id="rId10" Type="http://schemas.openxmlformats.org/officeDocument/2006/relationships/hyperlink" Target="https://github.com/Arjun0010" TargetMode="External"/><Relationship Id="rId11" Type="http://schemas.openxmlformats.org/officeDocument/2006/relationships/hyperlink" Target="https://huggingface.co/Arjun0000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