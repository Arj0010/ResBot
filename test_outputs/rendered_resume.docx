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24"/>
        </w:rPr>
      </w:r>
    </w:p>
    <w:p>
      <w:pPr>
        <w:spacing w:after="60"/>
        <w:jc w:val="center"/>
      </w:pPr>
      <w:r>
        <w:t>arjunvavullipathy@gmail.com • +917306957168 • LinkedIn • GitHub</w:t>
      </w:r>
    </w:p>
    <w:p>
      <w:pPr>
        <w:spacing w:before="120"/>
      </w:pPr>
      <w:r>
        <w:rPr>
          <w:b/>
          <w:sz w:val="22"/>
        </w:rPr>
        <w:t>SKILLS</w:t>
      </w:r>
    </w:p>
    <w:p>
      <w:pPr>
        <w:spacing w:after="60"/>
      </w:pPr>
      <w:r>
        <w:t>_______________________________________________________________________________________</w:t>
      </w:r>
    </w:p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16" w:lineRule="auto" w:after="20"/>
    </w:pPr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